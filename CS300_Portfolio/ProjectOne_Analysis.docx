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4595F" w14:textId="77777777" w:rsidR="00464F78" w:rsidRDefault="00000000">
      <w:pPr>
        <w:spacing w:after="240" w:line="480" w:lineRule="auto"/>
      </w:pPr>
      <w:r>
        <w:t>Ayomide Akingbemisilu</w:t>
      </w:r>
      <w:r>
        <w:br/>
        <w:t>CS 300: Data Structures</w:t>
      </w:r>
      <w:r>
        <w:br/>
        <w:t>Project One – ABCU Advising Program</w:t>
      </w:r>
      <w:r>
        <w:br/>
        <w:t>Southern New Hampshire University</w:t>
      </w:r>
      <w:r>
        <w:br/>
        <w:t>Date: October 12, 2025</w:t>
      </w:r>
    </w:p>
    <w:p w14:paraId="2D7562CF" w14:textId="77777777" w:rsidR="00464F78" w:rsidRDefault="00000000">
      <w:pPr>
        <w:spacing w:after="0" w:line="480" w:lineRule="auto"/>
        <w:jc w:val="center"/>
      </w:pPr>
      <w:r>
        <w:rPr>
          <w:b/>
        </w:rPr>
        <w:t>ABCU Advising Program: Final Pseudocode &amp; Runtime Analysis</w:t>
      </w:r>
    </w:p>
    <w:p w14:paraId="0B5C7C1D" w14:textId="77777777" w:rsidR="00464F78" w:rsidRDefault="00464F78">
      <w:pPr>
        <w:spacing w:after="0" w:line="480" w:lineRule="auto"/>
      </w:pPr>
    </w:p>
    <w:p w14:paraId="76122100" w14:textId="77777777" w:rsidR="00464F78" w:rsidRDefault="00000000">
      <w:pPr>
        <w:spacing w:after="0" w:line="480" w:lineRule="auto"/>
      </w:pPr>
      <w:r>
        <w:t>This document consolidates the final pseudocode for vector, hash table, and binary search tree (BST) implementations that meet ABCU advising requirements: (1) print all CS courses in alphanumeric order and (2) for a given course, print its title and prerequisites. A concise Big O runtime and memory evaluation follows, along with a recommendation.</w:t>
      </w:r>
    </w:p>
    <w:p w14:paraId="3088ED3E" w14:textId="77777777" w:rsidR="00464F78" w:rsidRDefault="00000000">
      <w:pPr>
        <w:spacing w:after="0" w:line="480" w:lineRule="auto"/>
      </w:pPr>
      <w:r>
        <w:rPr>
          <w:b/>
        </w:rPr>
        <w:t>Shared Assumptions</w:t>
      </w:r>
    </w:p>
    <w:p w14:paraId="1002411D" w14:textId="77777777" w:rsidR="00464F78" w:rsidRDefault="00000000">
      <w:pPr>
        <w:spacing w:after="0" w:line="480" w:lineRule="auto"/>
      </w:pPr>
      <w:r>
        <w:t>- Input file is CSV with fields: courseNumber, title, prerequisites (semicolon-separated courseNumbers or empty).</w:t>
      </w:r>
    </w:p>
    <w:p w14:paraId="4188A3FE" w14:textId="77777777" w:rsidR="00464F78" w:rsidRDefault="00000000">
      <w:pPr>
        <w:spacing w:after="0" w:line="480" w:lineRule="auto"/>
      </w:pPr>
      <w:r>
        <w:t>- On parse error (missing fields, non-alphanumeric courseNumber), report and skip line; program continues.</w:t>
      </w:r>
    </w:p>
    <w:p w14:paraId="3208126D" w14:textId="77777777" w:rsidR="00464F78" w:rsidRDefault="00000000">
      <w:pPr>
        <w:spacing w:after="0" w:line="480" w:lineRule="auto"/>
      </w:pPr>
      <w:r>
        <w:t>- Course object fields: number (string), title (string), prereqs (vector/list of strings).</w:t>
      </w:r>
    </w:p>
    <w:p w14:paraId="7AB7C08D" w14:textId="77777777" w:rsidR="00464F78" w:rsidRDefault="00000000">
      <w:pPr>
        <w:spacing w:after="0" w:line="480" w:lineRule="auto"/>
      </w:pPr>
      <w:r>
        <w:rPr>
          <w:b/>
        </w:rPr>
        <w:t>Course Object (Applies to All)</w:t>
      </w:r>
    </w:p>
    <w:p w14:paraId="7662E312" w14:textId="77777777" w:rsidR="00464F78" w:rsidRDefault="00000000">
      <w:pPr>
        <w:spacing w:after="0" w:line="480" w:lineRule="auto"/>
      </w:pPr>
      <w:r>
        <w:t>STRUCT Course:</w:t>
      </w:r>
    </w:p>
    <w:p w14:paraId="4AAE2180" w14:textId="77777777" w:rsidR="00464F78" w:rsidRDefault="00000000">
      <w:pPr>
        <w:spacing w:after="0" w:line="480" w:lineRule="auto"/>
      </w:pPr>
      <w:r>
        <w:t xml:space="preserve">    number: STRING</w:t>
      </w:r>
    </w:p>
    <w:p w14:paraId="1547FE00" w14:textId="77777777" w:rsidR="00464F78" w:rsidRDefault="00000000">
      <w:pPr>
        <w:spacing w:after="0" w:line="480" w:lineRule="auto"/>
      </w:pPr>
      <w:r>
        <w:t xml:space="preserve">    title: STRING</w:t>
      </w:r>
    </w:p>
    <w:p w14:paraId="05E7F8F5" w14:textId="77777777" w:rsidR="00464F78" w:rsidRDefault="00000000">
      <w:pPr>
        <w:spacing w:after="0" w:line="480" w:lineRule="auto"/>
      </w:pPr>
      <w:r>
        <w:t xml:space="preserve">    prereqs: LIST&lt;STRING&gt;</w:t>
      </w:r>
    </w:p>
    <w:p w14:paraId="2F466FE6" w14:textId="77777777" w:rsidR="00464F78" w:rsidRDefault="00000000">
      <w:pPr>
        <w:spacing w:after="0" w:line="480" w:lineRule="auto"/>
      </w:pPr>
      <w:r>
        <w:t>FUNCTION makeCourse(line):</w:t>
      </w:r>
    </w:p>
    <w:p w14:paraId="3C3F9A6E" w14:textId="77777777" w:rsidR="00464F78" w:rsidRDefault="00000000">
      <w:pPr>
        <w:spacing w:after="0" w:line="480" w:lineRule="auto"/>
      </w:pPr>
      <w:r>
        <w:lastRenderedPageBreak/>
        <w:t xml:space="preserve">    fields ← splitCSV(line)</w:t>
      </w:r>
    </w:p>
    <w:p w14:paraId="6F143990" w14:textId="77777777" w:rsidR="00464F78" w:rsidRDefault="00000000">
      <w:pPr>
        <w:spacing w:after="0" w:line="480" w:lineRule="auto"/>
      </w:pPr>
      <w:r>
        <w:t xml:space="preserve">    IF size(fields) &lt; 2 THEN RAISE ParseError</w:t>
      </w:r>
    </w:p>
    <w:p w14:paraId="75F12DB7" w14:textId="77777777" w:rsidR="00464F78" w:rsidRDefault="00000000">
      <w:pPr>
        <w:spacing w:after="0" w:line="480" w:lineRule="auto"/>
      </w:pPr>
      <w:r>
        <w:t xml:space="preserve">    course.number ← trim(fields[0]); REQUIRE isAlnumDash(course.number)</w:t>
      </w:r>
    </w:p>
    <w:p w14:paraId="4073AE9B" w14:textId="77777777" w:rsidR="00464F78" w:rsidRDefault="00000000">
      <w:pPr>
        <w:spacing w:after="0" w:line="480" w:lineRule="auto"/>
      </w:pPr>
      <w:r>
        <w:t xml:space="preserve">    course.title  ← trim(fields[1])</w:t>
      </w:r>
    </w:p>
    <w:p w14:paraId="30FE4428" w14:textId="77777777" w:rsidR="00464F78" w:rsidRDefault="00000000">
      <w:pPr>
        <w:spacing w:after="0" w:line="480" w:lineRule="auto"/>
      </w:pPr>
      <w:r>
        <w:t xml:space="preserve">    course.prereqs ← []</w:t>
      </w:r>
    </w:p>
    <w:p w14:paraId="25896FD3" w14:textId="77777777" w:rsidR="00464F78" w:rsidRDefault="00000000">
      <w:pPr>
        <w:spacing w:after="0" w:line="480" w:lineRule="auto"/>
      </w:pPr>
      <w:r>
        <w:t xml:space="preserve">    IF size(fields) ≥ 3 AND trim(fields[2]) ≠ "" THEN</w:t>
      </w:r>
    </w:p>
    <w:p w14:paraId="2493BB75" w14:textId="77777777" w:rsidR="00464F78" w:rsidRDefault="00000000">
      <w:pPr>
        <w:spacing w:after="0" w:line="480" w:lineRule="auto"/>
      </w:pPr>
      <w:r>
        <w:t xml:space="preserve">        course.prereqs ← splitSemicolon(trim(fields[2]))</w:t>
      </w:r>
    </w:p>
    <w:p w14:paraId="528B4E1F" w14:textId="77777777" w:rsidR="00464F78" w:rsidRDefault="00000000">
      <w:pPr>
        <w:spacing w:after="0" w:line="480" w:lineRule="auto"/>
      </w:pPr>
      <w:r>
        <w:t xml:space="preserve">    RETURN course</w:t>
      </w:r>
    </w:p>
    <w:p w14:paraId="4540D434" w14:textId="77777777" w:rsidR="00464F78" w:rsidRDefault="00000000">
      <w:pPr>
        <w:spacing w:after="0" w:line="480" w:lineRule="auto"/>
      </w:pPr>
      <w:r>
        <w:rPr>
          <w:b/>
        </w:rPr>
        <w:t>Vector Approach</w:t>
      </w:r>
    </w:p>
    <w:p w14:paraId="631999AB" w14:textId="77777777" w:rsidR="00464F78" w:rsidRDefault="00000000">
      <w:pPr>
        <w:spacing w:after="0" w:line="480" w:lineRule="auto"/>
      </w:pPr>
      <w:r>
        <w:t>GLOBAL vec ← []  // LIST&lt;Course&gt;</w:t>
      </w:r>
    </w:p>
    <w:p w14:paraId="68291999" w14:textId="77777777" w:rsidR="00464F78" w:rsidRDefault="00000000">
      <w:pPr>
        <w:spacing w:after="0" w:line="480" w:lineRule="auto"/>
      </w:pPr>
      <w:r>
        <w:t>FUNCTION loadVector(path):</w:t>
      </w:r>
    </w:p>
    <w:p w14:paraId="0BC7F2AE" w14:textId="77777777" w:rsidR="00464F78" w:rsidRDefault="00000000">
      <w:pPr>
        <w:spacing w:after="0" w:line="480" w:lineRule="auto"/>
      </w:pPr>
      <w:r>
        <w:t xml:space="preserve">    vec ← []</w:t>
      </w:r>
    </w:p>
    <w:p w14:paraId="10B5A680" w14:textId="77777777" w:rsidR="00464F78" w:rsidRDefault="00000000">
      <w:pPr>
        <w:spacing w:after="0" w:line="480" w:lineRule="auto"/>
      </w:pPr>
      <w:r>
        <w:t xml:space="preserve">    FOR EACH line IN open(path):</w:t>
      </w:r>
    </w:p>
    <w:p w14:paraId="23C13333" w14:textId="77777777" w:rsidR="00464F78" w:rsidRDefault="00000000">
      <w:pPr>
        <w:spacing w:after="0" w:line="480" w:lineRule="auto"/>
      </w:pPr>
      <w:r>
        <w:t xml:space="preserve">        TRY: c ← makeCourse(line); push_back(vec, c)</w:t>
      </w:r>
    </w:p>
    <w:p w14:paraId="45D5F5EE" w14:textId="77777777" w:rsidR="00464F78" w:rsidRDefault="00000000">
      <w:pPr>
        <w:spacing w:after="0" w:line="480" w:lineRule="auto"/>
      </w:pPr>
      <w:r>
        <w:t xml:space="preserve">        CATCH ParseError: log("Skipping malformed line")</w:t>
      </w:r>
    </w:p>
    <w:p w14:paraId="3C489376" w14:textId="77777777" w:rsidR="00464F78" w:rsidRDefault="00000000">
      <w:pPr>
        <w:spacing w:after="0" w:line="480" w:lineRule="auto"/>
      </w:pPr>
      <w:r>
        <w:t>FUNCTION findCourseVec(num):</w:t>
      </w:r>
    </w:p>
    <w:p w14:paraId="474DF434" w14:textId="77777777" w:rsidR="00464F78" w:rsidRDefault="00000000">
      <w:pPr>
        <w:spacing w:after="0" w:line="480" w:lineRule="auto"/>
      </w:pPr>
      <w:r>
        <w:t xml:space="preserve">    FOR EACH c IN vec: IF c.number = num THEN RETURN c</w:t>
      </w:r>
    </w:p>
    <w:p w14:paraId="149E3CAB" w14:textId="77777777" w:rsidR="00464F78" w:rsidRDefault="00000000">
      <w:pPr>
        <w:spacing w:after="0" w:line="480" w:lineRule="auto"/>
      </w:pPr>
      <w:r>
        <w:t xml:space="preserve">    RETURN NULL</w:t>
      </w:r>
    </w:p>
    <w:p w14:paraId="158A346E" w14:textId="77777777" w:rsidR="00464F78" w:rsidRDefault="00000000">
      <w:pPr>
        <w:spacing w:after="0" w:line="480" w:lineRule="auto"/>
      </w:pPr>
      <w:r>
        <w:t>FUNCTION printCourseVec(num):</w:t>
      </w:r>
    </w:p>
    <w:p w14:paraId="720A1E4C" w14:textId="77777777" w:rsidR="00464F78" w:rsidRDefault="00000000">
      <w:pPr>
        <w:spacing w:after="0" w:line="480" w:lineRule="auto"/>
      </w:pPr>
      <w:r>
        <w:t xml:space="preserve">    c ← findCourseVec(num)</w:t>
      </w:r>
    </w:p>
    <w:p w14:paraId="09394E9C" w14:textId="77777777" w:rsidR="00464F78" w:rsidRDefault="00000000">
      <w:pPr>
        <w:spacing w:after="0" w:line="480" w:lineRule="auto"/>
      </w:pPr>
      <w:r>
        <w:t xml:space="preserve">    IF c = NULL THEN print("Course not found"); RETURN</w:t>
      </w:r>
    </w:p>
    <w:p w14:paraId="76897A08" w14:textId="77777777" w:rsidR="00464F78" w:rsidRDefault="00000000">
      <w:pPr>
        <w:spacing w:after="0" w:line="480" w:lineRule="auto"/>
      </w:pPr>
      <w:r>
        <w:t xml:space="preserve">    print(c.number + ": " + c.title)</w:t>
      </w:r>
    </w:p>
    <w:p w14:paraId="131B6A10" w14:textId="77777777" w:rsidR="00464F78" w:rsidRDefault="00000000">
      <w:pPr>
        <w:spacing w:after="0" w:line="480" w:lineRule="auto"/>
      </w:pPr>
      <w:r>
        <w:t xml:space="preserve">    print("Prerequisites: " + join(c.prereqs, ", ") OR "None")</w:t>
      </w:r>
    </w:p>
    <w:p w14:paraId="1DC0A388" w14:textId="77777777" w:rsidR="00464F78" w:rsidRDefault="00000000">
      <w:pPr>
        <w:spacing w:after="0" w:line="480" w:lineRule="auto"/>
      </w:pPr>
      <w:r>
        <w:lastRenderedPageBreak/>
        <w:t>FUNCTION printSortedVec():</w:t>
      </w:r>
    </w:p>
    <w:p w14:paraId="024E6955" w14:textId="77777777" w:rsidR="00464F78" w:rsidRDefault="00000000">
      <w:pPr>
        <w:spacing w:after="0" w:line="480" w:lineRule="auto"/>
      </w:pPr>
      <w:r>
        <w:t xml:space="preserve">    tmp ← copy(vec)</w:t>
      </w:r>
    </w:p>
    <w:p w14:paraId="152B9BF4" w14:textId="77777777" w:rsidR="00464F78" w:rsidRDefault="00000000">
      <w:pPr>
        <w:spacing w:after="0" w:line="480" w:lineRule="auto"/>
      </w:pPr>
      <w:r>
        <w:t xml:space="preserve">    sort(tmp, by c.number ascending, alphanumeric)</w:t>
      </w:r>
    </w:p>
    <w:p w14:paraId="450A8A5A" w14:textId="77777777" w:rsidR="00464F78" w:rsidRDefault="00000000">
      <w:pPr>
        <w:spacing w:after="0" w:line="480" w:lineRule="auto"/>
      </w:pPr>
      <w:r>
        <w:t xml:space="preserve">    FOR EACH c IN tmp: print(c.number + ": " + c.title)</w:t>
      </w:r>
    </w:p>
    <w:p w14:paraId="406A7DB4" w14:textId="77777777" w:rsidR="00464F78" w:rsidRDefault="00000000">
      <w:pPr>
        <w:spacing w:after="0" w:line="480" w:lineRule="auto"/>
      </w:pPr>
      <w:r>
        <w:rPr>
          <w:b/>
        </w:rPr>
        <w:t>Hash Table Approach (Chaining)</w:t>
      </w:r>
    </w:p>
    <w:p w14:paraId="50654884" w14:textId="77777777" w:rsidR="00464F78" w:rsidRDefault="00000000">
      <w:pPr>
        <w:spacing w:after="0" w:line="480" w:lineRule="auto"/>
      </w:pPr>
      <w:r>
        <w:t>GLOBAL ht ← new HashTable&lt;STRING, Course&gt;</w:t>
      </w:r>
    </w:p>
    <w:p w14:paraId="589BDFE5" w14:textId="77777777" w:rsidR="00464F78" w:rsidRDefault="00000000">
      <w:pPr>
        <w:spacing w:after="0" w:line="480" w:lineRule="auto"/>
      </w:pPr>
      <w:r>
        <w:t>FUNCTION loadHash(path):</w:t>
      </w:r>
    </w:p>
    <w:p w14:paraId="6EE93C44" w14:textId="77777777" w:rsidR="00464F78" w:rsidRDefault="00000000">
      <w:pPr>
        <w:spacing w:after="0" w:line="480" w:lineRule="auto"/>
      </w:pPr>
      <w:r>
        <w:t xml:space="preserve">    ht.clear()</w:t>
      </w:r>
    </w:p>
    <w:p w14:paraId="04B9E203" w14:textId="77777777" w:rsidR="00464F78" w:rsidRDefault="00000000">
      <w:pPr>
        <w:spacing w:after="0" w:line="480" w:lineRule="auto"/>
      </w:pPr>
      <w:r>
        <w:t xml:space="preserve">    FOR EACH line IN open(path):</w:t>
      </w:r>
    </w:p>
    <w:p w14:paraId="6A203061" w14:textId="77777777" w:rsidR="00464F78" w:rsidRDefault="00000000">
      <w:pPr>
        <w:spacing w:after="0" w:line="480" w:lineRule="auto"/>
      </w:pPr>
      <w:r>
        <w:t xml:space="preserve">        TRY: c ← makeCourse(line); ht.put(c.number, c)</w:t>
      </w:r>
    </w:p>
    <w:p w14:paraId="6FECE848" w14:textId="77777777" w:rsidR="00464F78" w:rsidRDefault="00000000">
      <w:pPr>
        <w:spacing w:after="0" w:line="480" w:lineRule="auto"/>
      </w:pPr>
      <w:r>
        <w:t xml:space="preserve">        CATCH ParseError: log("Skipping malformed line")</w:t>
      </w:r>
    </w:p>
    <w:p w14:paraId="6E97F356" w14:textId="77777777" w:rsidR="00464F78" w:rsidRDefault="00000000">
      <w:pPr>
        <w:spacing w:after="0" w:line="480" w:lineRule="auto"/>
      </w:pPr>
      <w:r>
        <w:t>FUNCTION printCourseHash(num):</w:t>
      </w:r>
    </w:p>
    <w:p w14:paraId="565F1AB5" w14:textId="77777777" w:rsidR="00464F78" w:rsidRDefault="00000000">
      <w:pPr>
        <w:spacing w:after="0" w:line="480" w:lineRule="auto"/>
      </w:pPr>
      <w:r>
        <w:t xml:space="preserve">    IF ht.contains(num) THEN</w:t>
      </w:r>
    </w:p>
    <w:p w14:paraId="19908452" w14:textId="77777777" w:rsidR="00464F78" w:rsidRDefault="00000000">
      <w:pPr>
        <w:spacing w:after="0" w:line="480" w:lineRule="auto"/>
      </w:pPr>
      <w:r>
        <w:t xml:space="preserve">        c ← ht.get(num)</w:t>
      </w:r>
    </w:p>
    <w:p w14:paraId="58310D36" w14:textId="77777777" w:rsidR="00464F78" w:rsidRDefault="00000000">
      <w:pPr>
        <w:spacing w:after="0" w:line="480" w:lineRule="auto"/>
      </w:pPr>
      <w:r>
        <w:t xml:space="preserve">        print(c.number + ": " + c.title)</w:t>
      </w:r>
    </w:p>
    <w:p w14:paraId="6CD4BF22" w14:textId="77777777" w:rsidR="00464F78" w:rsidRDefault="00000000">
      <w:pPr>
        <w:spacing w:after="0" w:line="480" w:lineRule="auto"/>
      </w:pPr>
      <w:r>
        <w:t xml:space="preserve">        print("Prerequisites: " + join(c.prereqs, ", ") OR "None")</w:t>
      </w:r>
    </w:p>
    <w:p w14:paraId="38B5787C" w14:textId="77777777" w:rsidR="00464F78" w:rsidRDefault="00000000">
      <w:pPr>
        <w:spacing w:after="0" w:line="480" w:lineRule="auto"/>
      </w:pPr>
      <w:r>
        <w:t xml:space="preserve">    ELSE print("Course not found")</w:t>
      </w:r>
    </w:p>
    <w:p w14:paraId="24DBED90" w14:textId="77777777" w:rsidR="00464F78" w:rsidRDefault="00000000">
      <w:pPr>
        <w:spacing w:after="0" w:line="480" w:lineRule="auto"/>
      </w:pPr>
      <w:r>
        <w:t>FUNCTION printSortedHash():</w:t>
      </w:r>
    </w:p>
    <w:p w14:paraId="24356FDA" w14:textId="77777777" w:rsidR="00464F78" w:rsidRDefault="00000000">
      <w:pPr>
        <w:spacing w:after="0" w:line="480" w:lineRule="auto"/>
      </w:pPr>
      <w:r>
        <w:t xml:space="preserve">    numbers ← ht.keys()</w:t>
      </w:r>
    </w:p>
    <w:p w14:paraId="3110BD10" w14:textId="77777777" w:rsidR="00464F78" w:rsidRDefault="00000000">
      <w:pPr>
        <w:spacing w:after="0" w:line="480" w:lineRule="auto"/>
      </w:pPr>
      <w:r>
        <w:t xml:space="preserve">    sort(numbers, ascending, alphanumeric)</w:t>
      </w:r>
    </w:p>
    <w:p w14:paraId="6A31D17F" w14:textId="77777777" w:rsidR="00464F78" w:rsidRDefault="00000000">
      <w:pPr>
        <w:spacing w:after="0" w:line="480" w:lineRule="auto"/>
      </w:pPr>
      <w:r>
        <w:t xml:space="preserve">    FOR EACH k IN numbers:</w:t>
      </w:r>
    </w:p>
    <w:p w14:paraId="143EE84E" w14:textId="77777777" w:rsidR="00464F78" w:rsidRDefault="00000000">
      <w:pPr>
        <w:spacing w:after="0" w:line="480" w:lineRule="auto"/>
      </w:pPr>
      <w:r>
        <w:t xml:space="preserve">        c ← ht.get(k)</w:t>
      </w:r>
    </w:p>
    <w:p w14:paraId="4C62B2C8" w14:textId="77777777" w:rsidR="00464F78" w:rsidRDefault="00000000">
      <w:pPr>
        <w:spacing w:after="0" w:line="480" w:lineRule="auto"/>
      </w:pPr>
      <w:r>
        <w:t xml:space="preserve">        print(c.number + ": " + c.title)</w:t>
      </w:r>
    </w:p>
    <w:p w14:paraId="01717036" w14:textId="77777777" w:rsidR="00464F78" w:rsidRDefault="00000000">
      <w:pPr>
        <w:spacing w:after="0" w:line="480" w:lineRule="auto"/>
      </w:pPr>
      <w:r>
        <w:rPr>
          <w:b/>
        </w:rPr>
        <w:lastRenderedPageBreak/>
        <w:t>Binary Search Tree Approach (Key = course.number)</w:t>
      </w:r>
    </w:p>
    <w:p w14:paraId="77EA7B04" w14:textId="77777777" w:rsidR="00464F78" w:rsidRDefault="00000000">
      <w:pPr>
        <w:spacing w:after="0" w:line="480" w:lineRule="auto"/>
      </w:pPr>
      <w:r>
        <w:t>GLOBAL bst ← new BST&lt;STRING, Course&gt;</w:t>
      </w:r>
    </w:p>
    <w:p w14:paraId="797E3985" w14:textId="77777777" w:rsidR="00464F78" w:rsidRDefault="00000000">
      <w:pPr>
        <w:spacing w:after="0" w:line="480" w:lineRule="auto"/>
      </w:pPr>
      <w:r>
        <w:t>FUNCTION loadBST(path):</w:t>
      </w:r>
    </w:p>
    <w:p w14:paraId="7A718C4A" w14:textId="77777777" w:rsidR="00464F78" w:rsidRDefault="00000000">
      <w:pPr>
        <w:spacing w:after="0" w:line="480" w:lineRule="auto"/>
      </w:pPr>
      <w:r>
        <w:t xml:space="preserve">    bst.clear()</w:t>
      </w:r>
    </w:p>
    <w:p w14:paraId="711FDF27" w14:textId="77777777" w:rsidR="00464F78" w:rsidRDefault="00000000">
      <w:pPr>
        <w:spacing w:after="0" w:line="480" w:lineRule="auto"/>
      </w:pPr>
      <w:r>
        <w:t xml:space="preserve">    FOR EACH line IN open(path):</w:t>
      </w:r>
    </w:p>
    <w:p w14:paraId="6EC0C723" w14:textId="77777777" w:rsidR="00464F78" w:rsidRDefault="00000000">
      <w:pPr>
        <w:spacing w:after="0" w:line="480" w:lineRule="auto"/>
      </w:pPr>
      <w:r>
        <w:t xml:space="preserve">        TRY: c ← makeCourse(line); bst.insert(c.number, c)</w:t>
      </w:r>
    </w:p>
    <w:p w14:paraId="74A4802C" w14:textId="77777777" w:rsidR="00464F78" w:rsidRDefault="00000000">
      <w:pPr>
        <w:spacing w:after="0" w:line="480" w:lineRule="auto"/>
      </w:pPr>
      <w:r>
        <w:t xml:space="preserve">        CATCH ParseError: log("Skipping malformed line")</w:t>
      </w:r>
    </w:p>
    <w:p w14:paraId="65D61EEE" w14:textId="77777777" w:rsidR="00464F78" w:rsidRDefault="00000000">
      <w:pPr>
        <w:spacing w:after="0" w:line="480" w:lineRule="auto"/>
      </w:pPr>
      <w:r>
        <w:t>FUNCTION printCourseBST(num):</w:t>
      </w:r>
    </w:p>
    <w:p w14:paraId="626D6F8B" w14:textId="77777777" w:rsidR="00464F78" w:rsidRDefault="00000000">
      <w:pPr>
        <w:spacing w:after="0" w:line="480" w:lineRule="auto"/>
      </w:pPr>
      <w:r>
        <w:t xml:space="preserve">    node ← bst.find(num)</w:t>
      </w:r>
    </w:p>
    <w:p w14:paraId="1B5D1498" w14:textId="77777777" w:rsidR="00464F78" w:rsidRDefault="00000000">
      <w:pPr>
        <w:spacing w:after="0" w:line="480" w:lineRule="auto"/>
      </w:pPr>
      <w:r>
        <w:t xml:space="preserve">    IF node = NULL THEN print("Course not found"); RETURN</w:t>
      </w:r>
    </w:p>
    <w:p w14:paraId="5CEBD0AD" w14:textId="77777777" w:rsidR="00464F78" w:rsidRDefault="00000000">
      <w:pPr>
        <w:spacing w:after="0" w:line="480" w:lineRule="auto"/>
      </w:pPr>
      <w:r>
        <w:t xml:space="preserve">    c ← node.value</w:t>
      </w:r>
    </w:p>
    <w:p w14:paraId="5DB1654C" w14:textId="77777777" w:rsidR="00464F78" w:rsidRDefault="00000000">
      <w:pPr>
        <w:spacing w:after="0" w:line="480" w:lineRule="auto"/>
      </w:pPr>
      <w:r>
        <w:t xml:space="preserve">    print(c.number + ": " + c.title)</w:t>
      </w:r>
    </w:p>
    <w:p w14:paraId="7987F663" w14:textId="77777777" w:rsidR="00464F78" w:rsidRDefault="00000000">
      <w:pPr>
        <w:spacing w:after="0" w:line="480" w:lineRule="auto"/>
      </w:pPr>
      <w:r>
        <w:t xml:space="preserve">    print("Prerequisites: " + join(c.prereqs, ", ") OR "None")</w:t>
      </w:r>
    </w:p>
    <w:p w14:paraId="700435BD" w14:textId="77777777" w:rsidR="00464F78" w:rsidRDefault="00000000">
      <w:pPr>
        <w:spacing w:after="0" w:line="480" w:lineRule="auto"/>
      </w:pPr>
      <w:r>
        <w:t>FUNCTION printSortedBST():</w:t>
      </w:r>
    </w:p>
    <w:p w14:paraId="6C8E8493" w14:textId="77777777" w:rsidR="00464F78" w:rsidRDefault="00000000">
      <w:pPr>
        <w:spacing w:after="0" w:line="480" w:lineRule="auto"/>
      </w:pPr>
      <w:r>
        <w:t xml:space="preserve">    INORDER(bst.root): FOR EACH node VISITED:</w:t>
      </w:r>
    </w:p>
    <w:p w14:paraId="3280F16A" w14:textId="77777777" w:rsidR="00464F78" w:rsidRDefault="00000000">
      <w:pPr>
        <w:spacing w:after="0" w:line="480" w:lineRule="auto"/>
      </w:pPr>
      <w:r>
        <w:t xml:space="preserve">        c ← node.value; print(c.number + ": " + c.title)</w:t>
      </w:r>
    </w:p>
    <w:p w14:paraId="17BA4CA5" w14:textId="77777777" w:rsidR="00464F78" w:rsidRDefault="00000000">
      <w:pPr>
        <w:spacing w:after="0" w:line="480" w:lineRule="auto"/>
      </w:pPr>
      <w:r>
        <w:rPr>
          <w:b/>
        </w:rPr>
        <w:t>Menu (Applies to All)</w:t>
      </w:r>
    </w:p>
    <w:p w14:paraId="611B2750" w14:textId="77777777" w:rsidR="00464F78" w:rsidRDefault="00000000">
      <w:pPr>
        <w:spacing w:after="0" w:line="480" w:lineRule="auto"/>
      </w:pPr>
      <w:r>
        <w:t>REPEAT</w:t>
      </w:r>
    </w:p>
    <w:p w14:paraId="69C00BF1" w14:textId="77777777" w:rsidR="00464F78" w:rsidRDefault="00000000">
      <w:pPr>
        <w:spacing w:after="0" w:line="480" w:lineRule="auto"/>
      </w:pPr>
      <w:r>
        <w:t xml:space="preserve">    print("1. Load data")</w:t>
      </w:r>
    </w:p>
    <w:p w14:paraId="0796FB44" w14:textId="77777777" w:rsidR="00464F78" w:rsidRDefault="00000000">
      <w:pPr>
        <w:spacing w:after="0" w:line="480" w:lineRule="auto"/>
      </w:pPr>
      <w:r>
        <w:t xml:space="preserve">    print("2. Print course list (alphanumeric)")</w:t>
      </w:r>
    </w:p>
    <w:p w14:paraId="46320398" w14:textId="77777777" w:rsidR="00464F78" w:rsidRDefault="00000000">
      <w:pPr>
        <w:spacing w:after="0" w:line="480" w:lineRule="auto"/>
      </w:pPr>
      <w:r>
        <w:t xml:space="preserve">    print("3. Print a course")</w:t>
      </w:r>
    </w:p>
    <w:p w14:paraId="07C0B849" w14:textId="77777777" w:rsidR="00464F78" w:rsidRDefault="00000000">
      <w:pPr>
        <w:spacing w:after="0" w:line="480" w:lineRule="auto"/>
      </w:pPr>
      <w:r>
        <w:t xml:space="preserve">    print("9. Exit")</w:t>
      </w:r>
    </w:p>
    <w:p w14:paraId="076A88BD" w14:textId="77777777" w:rsidR="00464F78" w:rsidRDefault="00000000">
      <w:pPr>
        <w:spacing w:after="0" w:line="480" w:lineRule="auto"/>
      </w:pPr>
      <w:r>
        <w:t xml:space="preserve">    choice ← readInt()</w:t>
      </w:r>
    </w:p>
    <w:p w14:paraId="1D0C6153" w14:textId="77777777" w:rsidR="00464F78" w:rsidRDefault="00000000">
      <w:pPr>
        <w:spacing w:after="0" w:line="480" w:lineRule="auto"/>
      </w:pPr>
      <w:r>
        <w:lastRenderedPageBreak/>
        <w:t xml:space="preserve">    SWITCH choice:</w:t>
      </w:r>
    </w:p>
    <w:p w14:paraId="7EFE7C7F" w14:textId="77777777" w:rsidR="00464F78" w:rsidRDefault="00000000">
      <w:pPr>
        <w:spacing w:after="0" w:line="480" w:lineRule="auto"/>
      </w:pPr>
      <w:r>
        <w:t xml:space="preserve">        CASE 1:</w:t>
      </w:r>
    </w:p>
    <w:p w14:paraId="03FB220E" w14:textId="77777777" w:rsidR="00464F78" w:rsidRDefault="00000000">
      <w:pPr>
        <w:spacing w:after="0" w:line="480" w:lineRule="auto"/>
      </w:pPr>
      <w:r>
        <w:t xml:space="preserve">            path ← prompt("Enter file path: ")</w:t>
      </w:r>
    </w:p>
    <w:p w14:paraId="5456279C" w14:textId="77777777" w:rsidR="00464F78" w:rsidRDefault="00000000">
      <w:pPr>
        <w:spacing w:after="0" w:line="480" w:lineRule="auto"/>
      </w:pPr>
      <w:r>
        <w:t xml:space="preserve">            // choose exactly one loader for the selected DS</w:t>
      </w:r>
    </w:p>
    <w:p w14:paraId="083A722D" w14:textId="77777777" w:rsidR="00464F78" w:rsidRDefault="00000000">
      <w:pPr>
        <w:spacing w:after="0" w:line="480" w:lineRule="auto"/>
      </w:pPr>
      <w:r>
        <w:t xml:space="preserve">            loadVector(path) OR loadHash(path) OR loadBST(path)</w:t>
      </w:r>
    </w:p>
    <w:p w14:paraId="453AEE68" w14:textId="77777777" w:rsidR="00464F78" w:rsidRDefault="00000000">
      <w:pPr>
        <w:spacing w:after="0" w:line="480" w:lineRule="auto"/>
      </w:pPr>
      <w:r>
        <w:t xml:space="preserve">        CASE 2:</w:t>
      </w:r>
    </w:p>
    <w:p w14:paraId="00D8DF41" w14:textId="77777777" w:rsidR="00464F78" w:rsidRDefault="00000000">
      <w:pPr>
        <w:spacing w:after="0" w:line="480" w:lineRule="auto"/>
      </w:pPr>
      <w:r>
        <w:t xml:space="preserve">            printSortedVec() OR printSortedHash() OR printSortedBST()</w:t>
      </w:r>
    </w:p>
    <w:p w14:paraId="1AF9816E" w14:textId="77777777" w:rsidR="00464F78" w:rsidRDefault="00000000">
      <w:pPr>
        <w:spacing w:after="0" w:line="480" w:lineRule="auto"/>
      </w:pPr>
      <w:r>
        <w:t xml:space="preserve">        CASE 3:</w:t>
      </w:r>
    </w:p>
    <w:p w14:paraId="70E71101" w14:textId="77777777" w:rsidR="00464F78" w:rsidRDefault="00000000">
      <w:pPr>
        <w:spacing w:after="0" w:line="480" w:lineRule="auto"/>
      </w:pPr>
      <w:r>
        <w:t xml:space="preserve">            num ← prompt("Enter course number: ")</w:t>
      </w:r>
    </w:p>
    <w:p w14:paraId="6B8459F8" w14:textId="77777777" w:rsidR="00464F78" w:rsidRDefault="00000000">
      <w:pPr>
        <w:spacing w:after="0" w:line="480" w:lineRule="auto"/>
      </w:pPr>
      <w:r>
        <w:t xml:space="preserve">            printCourseVec(num) OR printCourseHash(num) OR printCourseBST(num)</w:t>
      </w:r>
    </w:p>
    <w:p w14:paraId="4F7C7841" w14:textId="77777777" w:rsidR="00464F78" w:rsidRDefault="00000000">
      <w:pPr>
        <w:spacing w:after="0" w:line="480" w:lineRule="auto"/>
      </w:pPr>
      <w:r>
        <w:t xml:space="preserve">        CASE 9: EXIT LOOP</w:t>
      </w:r>
    </w:p>
    <w:p w14:paraId="751E2483" w14:textId="77777777" w:rsidR="00464F78" w:rsidRDefault="00000000">
      <w:pPr>
        <w:spacing w:after="0" w:line="480" w:lineRule="auto"/>
      </w:pPr>
      <w:r>
        <w:t xml:space="preserve">        DEFAULT: print("Invalid selection")</w:t>
      </w:r>
    </w:p>
    <w:p w14:paraId="206B99B2" w14:textId="77777777" w:rsidR="00464F78" w:rsidRDefault="00000000">
      <w:pPr>
        <w:spacing w:after="0" w:line="480" w:lineRule="auto"/>
      </w:pPr>
      <w:r>
        <w:t>UNTIL FALSE</w:t>
      </w:r>
    </w:p>
    <w:p w14:paraId="5AF40EEA" w14:textId="77777777" w:rsidR="00464F78" w:rsidRDefault="00000000">
      <w:pPr>
        <w:spacing w:after="0" w:line="480" w:lineRule="auto"/>
      </w:pPr>
      <w:r>
        <w:rPr>
          <w:b/>
        </w:rPr>
        <w:t>Sorted List Requirement</w:t>
      </w:r>
    </w:p>
    <w:p w14:paraId="5FED0B43" w14:textId="77777777" w:rsidR="00464F78" w:rsidRDefault="00000000">
      <w:pPr>
        <w:spacing w:after="0" w:line="480" w:lineRule="auto"/>
      </w:pPr>
      <w:r>
        <w:t>- Vector: copy+sort by course.number, then print.</w:t>
      </w:r>
    </w:p>
    <w:p w14:paraId="23D5E488" w14:textId="77777777" w:rsidR="00464F78" w:rsidRDefault="00000000">
      <w:pPr>
        <w:spacing w:after="0" w:line="480" w:lineRule="auto"/>
      </w:pPr>
      <w:r>
        <w:t>- Hash table: collect keys, sort, then print values in key order.</w:t>
      </w:r>
    </w:p>
    <w:p w14:paraId="5FACEB0E" w14:textId="77777777" w:rsidR="00464F78" w:rsidRDefault="00000000">
      <w:pPr>
        <w:spacing w:after="0" w:line="480" w:lineRule="auto"/>
      </w:pPr>
      <w:r>
        <w:t>- BST: inorder traversal yields alphanumeric order by key.</w:t>
      </w:r>
    </w:p>
    <w:p w14:paraId="07C25407" w14:textId="77777777" w:rsidR="00464F78" w:rsidRDefault="00000000">
      <w:pPr>
        <w:spacing w:after="0" w:line="480" w:lineRule="auto"/>
      </w:pPr>
      <w:r>
        <w:rPr>
          <w:b/>
        </w:rPr>
        <w:t>Runtime &amp; Memory Analysis (Worst-Case unless noted)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64F78" w14:paraId="32C39CB7" w14:textId="77777777">
        <w:tc>
          <w:tcPr>
            <w:tcW w:w="1728" w:type="dxa"/>
          </w:tcPr>
          <w:p w14:paraId="451E3F26" w14:textId="77777777" w:rsidR="00464F78" w:rsidRDefault="00000000">
            <w:r>
              <w:t>Structure</w:t>
            </w:r>
          </w:p>
        </w:tc>
        <w:tc>
          <w:tcPr>
            <w:tcW w:w="1728" w:type="dxa"/>
          </w:tcPr>
          <w:p w14:paraId="34696DE5" w14:textId="77777777" w:rsidR="00464F78" w:rsidRDefault="00000000">
            <w:r>
              <w:t>Load Data (n lines)</w:t>
            </w:r>
          </w:p>
        </w:tc>
        <w:tc>
          <w:tcPr>
            <w:tcW w:w="1728" w:type="dxa"/>
          </w:tcPr>
          <w:p w14:paraId="4BA9C2E8" w14:textId="77777777" w:rsidR="00464F78" w:rsidRDefault="00000000">
            <w:r>
              <w:t>Find Course</w:t>
            </w:r>
          </w:p>
        </w:tc>
        <w:tc>
          <w:tcPr>
            <w:tcW w:w="1728" w:type="dxa"/>
          </w:tcPr>
          <w:p w14:paraId="4AA71A85" w14:textId="77777777" w:rsidR="00464F78" w:rsidRDefault="00000000">
            <w:r>
              <w:t>Print All in Order</w:t>
            </w:r>
          </w:p>
        </w:tc>
        <w:tc>
          <w:tcPr>
            <w:tcW w:w="1728" w:type="dxa"/>
          </w:tcPr>
          <w:p w14:paraId="07B12ACD" w14:textId="77777777" w:rsidR="00464F78" w:rsidRDefault="00000000">
            <w:r>
              <w:t>Memory</w:t>
            </w:r>
          </w:p>
        </w:tc>
      </w:tr>
      <w:tr w:rsidR="00464F78" w14:paraId="0CDEDCEB" w14:textId="77777777">
        <w:tc>
          <w:tcPr>
            <w:tcW w:w="1728" w:type="dxa"/>
          </w:tcPr>
          <w:p w14:paraId="155FF2B2" w14:textId="77777777" w:rsidR="00464F78" w:rsidRDefault="00000000">
            <w:r>
              <w:t>Vector</w:t>
            </w:r>
          </w:p>
        </w:tc>
        <w:tc>
          <w:tcPr>
            <w:tcW w:w="1728" w:type="dxa"/>
          </w:tcPr>
          <w:p w14:paraId="1CEE64D1" w14:textId="77777777" w:rsidR="00464F78" w:rsidRDefault="00000000">
            <w:r>
              <w:t>O(n) to read + O(1) append each ⇒ O(n)</w:t>
            </w:r>
          </w:p>
        </w:tc>
        <w:tc>
          <w:tcPr>
            <w:tcW w:w="1728" w:type="dxa"/>
          </w:tcPr>
          <w:p w14:paraId="009E6AB7" w14:textId="77777777" w:rsidR="00464F78" w:rsidRDefault="00000000">
            <w:r>
              <w:t>O(n) linear scan</w:t>
            </w:r>
          </w:p>
        </w:tc>
        <w:tc>
          <w:tcPr>
            <w:tcW w:w="1728" w:type="dxa"/>
          </w:tcPr>
          <w:p w14:paraId="58709837" w14:textId="77777777" w:rsidR="00464F78" w:rsidRDefault="00000000">
            <w:r>
              <w:t>O(n log n) sort + O(n) print</w:t>
            </w:r>
          </w:p>
        </w:tc>
        <w:tc>
          <w:tcPr>
            <w:tcW w:w="1728" w:type="dxa"/>
          </w:tcPr>
          <w:p w14:paraId="728C567D" w14:textId="77777777" w:rsidR="00464F78" w:rsidRDefault="00000000">
            <w:r>
              <w:t>O(n)</w:t>
            </w:r>
          </w:p>
        </w:tc>
      </w:tr>
      <w:tr w:rsidR="00464F78" w14:paraId="3EEE7D6C" w14:textId="77777777">
        <w:tc>
          <w:tcPr>
            <w:tcW w:w="1728" w:type="dxa"/>
          </w:tcPr>
          <w:p w14:paraId="5CCDDF3D" w14:textId="77777777" w:rsidR="00464F78" w:rsidRDefault="00000000">
            <w:r>
              <w:t>Hash Table</w:t>
            </w:r>
          </w:p>
        </w:tc>
        <w:tc>
          <w:tcPr>
            <w:tcW w:w="1728" w:type="dxa"/>
          </w:tcPr>
          <w:p w14:paraId="60FA0605" w14:textId="77777777" w:rsidR="00464F78" w:rsidRDefault="00000000">
            <w:r>
              <w:t xml:space="preserve">Avg O(n) (O(1) put), Worst O(n^2) </w:t>
            </w:r>
            <w:r>
              <w:lastRenderedPageBreak/>
              <w:t>if heavy collisions</w:t>
            </w:r>
          </w:p>
        </w:tc>
        <w:tc>
          <w:tcPr>
            <w:tcW w:w="1728" w:type="dxa"/>
          </w:tcPr>
          <w:p w14:paraId="72C5C601" w14:textId="77777777" w:rsidR="00464F78" w:rsidRDefault="00000000">
            <w:r>
              <w:lastRenderedPageBreak/>
              <w:t>Avg O(1), Worst O(n)</w:t>
            </w:r>
          </w:p>
        </w:tc>
        <w:tc>
          <w:tcPr>
            <w:tcW w:w="1728" w:type="dxa"/>
          </w:tcPr>
          <w:p w14:paraId="284A0C8D" w14:textId="77777777" w:rsidR="00464F78" w:rsidRDefault="00000000">
            <w:r>
              <w:t xml:space="preserve">Keys sort O(n log n) + O(n) </w:t>
            </w:r>
            <w:r>
              <w:lastRenderedPageBreak/>
              <w:t>lookup/print</w:t>
            </w:r>
          </w:p>
        </w:tc>
        <w:tc>
          <w:tcPr>
            <w:tcW w:w="1728" w:type="dxa"/>
          </w:tcPr>
          <w:p w14:paraId="3BD03E30" w14:textId="77777777" w:rsidR="00464F78" w:rsidRDefault="00000000">
            <w:r>
              <w:lastRenderedPageBreak/>
              <w:t xml:space="preserve">O(n) + overhead </w:t>
            </w:r>
            <w:r>
              <w:lastRenderedPageBreak/>
              <w:t>(buckets)</w:t>
            </w:r>
          </w:p>
        </w:tc>
      </w:tr>
      <w:tr w:rsidR="00464F78" w14:paraId="4E4A3B65" w14:textId="77777777">
        <w:tc>
          <w:tcPr>
            <w:tcW w:w="1728" w:type="dxa"/>
          </w:tcPr>
          <w:p w14:paraId="5E4E64BC" w14:textId="77777777" w:rsidR="00464F78" w:rsidRDefault="00000000">
            <w:r>
              <w:lastRenderedPageBreak/>
              <w:t>BST (unbalanced)</w:t>
            </w:r>
          </w:p>
        </w:tc>
        <w:tc>
          <w:tcPr>
            <w:tcW w:w="1728" w:type="dxa"/>
          </w:tcPr>
          <w:p w14:paraId="007B6B99" w14:textId="77777777" w:rsidR="00464F78" w:rsidRDefault="00000000">
            <w:r>
              <w:t>O(n^2) if sorted inserts; Avg O(n log n)</w:t>
            </w:r>
          </w:p>
        </w:tc>
        <w:tc>
          <w:tcPr>
            <w:tcW w:w="1728" w:type="dxa"/>
          </w:tcPr>
          <w:p w14:paraId="19DB8442" w14:textId="77777777" w:rsidR="00464F78" w:rsidRDefault="00000000">
            <w:r>
              <w:t>O(log n) avg, O(n) worst</w:t>
            </w:r>
          </w:p>
        </w:tc>
        <w:tc>
          <w:tcPr>
            <w:tcW w:w="1728" w:type="dxa"/>
          </w:tcPr>
          <w:p w14:paraId="156D89E2" w14:textId="77777777" w:rsidR="00464F78" w:rsidRDefault="00000000">
            <w:r>
              <w:t>O(n) via inorder</w:t>
            </w:r>
          </w:p>
        </w:tc>
        <w:tc>
          <w:tcPr>
            <w:tcW w:w="1728" w:type="dxa"/>
          </w:tcPr>
          <w:p w14:paraId="264F6108" w14:textId="77777777" w:rsidR="00464F78" w:rsidRDefault="00000000">
            <w:r>
              <w:t>O(n)</w:t>
            </w:r>
          </w:p>
        </w:tc>
      </w:tr>
      <w:tr w:rsidR="00464F78" w14:paraId="22851A02" w14:textId="77777777">
        <w:tc>
          <w:tcPr>
            <w:tcW w:w="1728" w:type="dxa"/>
          </w:tcPr>
          <w:p w14:paraId="10D57ED4" w14:textId="77777777" w:rsidR="00464F78" w:rsidRDefault="00000000">
            <w:r>
              <w:t>Balanced BST (AVL/Red-Black)</w:t>
            </w:r>
          </w:p>
        </w:tc>
        <w:tc>
          <w:tcPr>
            <w:tcW w:w="1728" w:type="dxa"/>
          </w:tcPr>
          <w:p w14:paraId="696F40D0" w14:textId="77777777" w:rsidR="00464F78" w:rsidRDefault="00000000">
            <w:r>
              <w:t>O(n log n)</w:t>
            </w:r>
          </w:p>
        </w:tc>
        <w:tc>
          <w:tcPr>
            <w:tcW w:w="1728" w:type="dxa"/>
          </w:tcPr>
          <w:p w14:paraId="6C16556F" w14:textId="77777777" w:rsidR="00464F78" w:rsidRDefault="00000000">
            <w:r>
              <w:t>O(log n)</w:t>
            </w:r>
          </w:p>
        </w:tc>
        <w:tc>
          <w:tcPr>
            <w:tcW w:w="1728" w:type="dxa"/>
          </w:tcPr>
          <w:p w14:paraId="2FD8766A" w14:textId="77777777" w:rsidR="00464F78" w:rsidRDefault="00000000">
            <w:r>
              <w:t>O(n) via inorder</w:t>
            </w:r>
          </w:p>
        </w:tc>
        <w:tc>
          <w:tcPr>
            <w:tcW w:w="1728" w:type="dxa"/>
          </w:tcPr>
          <w:p w14:paraId="1E439A59" w14:textId="77777777" w:rsidR="00464F78" w:rsidRDefault="00000000">
            <w:r>
              <w:t>O(n)</w:t>
            </w:r>
          </w:p>
        </w:tc>
      </w:tr>
    </w:tbl>
    <w:p w14:paraId="674371C0" w14:textId="77777777" w:rsidR="00464F78" w:rsidRDefault="00000000">
      <w:pPr>
        <w:spacing w:after="0" w:line="480" w:lineRule="auto"/>
      </w:pPr>
      <w:r>
        <w:t>Cost Model Notes: Treat simple statements as cost 1 each. For load loops, the body runs n times. For function calls, use the function’s runtime as its cost (e.g., put/get, insert, sort).</w:t>
      </w:r>
    </w:p>
    <w:p w14:paraId="216FC757" w14:textId="77777777" w:rsidR="00464F78" w:rsidRDefault="00000000">
      <w:pPr>
        <w:spacing w:after="0" w:line="480" w:lineRule="auto"/>
      </w:pPr>
      <w:r>
        <w:rPr>
          <w:b/>
        </w:rPr>
        <w:t>Advantages &amp; Disadvantages</w:t>
      </w:r>
    </w:p>
    <w:p w14:paraId="583F205B" w14:textId="77777777" w:rsidR="00464F78" w:rsidRDefault="00000000">
      <w:pPr>
        <w:spacing w:after="0" w:line="480" w:lineRule="auto"/>
      </w:pPr>
      <w:r>
        <w:t>Vector: + Simple, contiguous memory, cheap load; – Linear search, must sort to list in order.</w:t>
      </w:r>
    </w:p>
    <w:p w14:paraId="08C93567" w14:textId="77777777" w:rsidR="00464F78" w:rsidRDefault="00000000">
      <w:pPr>
        <w:spacing w:after="0" w:line="480" w:lineRule="auto"/>
      </w:pPr>
      <w:r>
        <w:t>Hash Table: + Constant-time average lookup; – Requires extra work to produce ordered list (extract+sort) and may degrade under poor hashing.</w:t>
      </w:r>
    </w:p>
    <w:p w14:paraId="2A126AF0" w14:textId="77777777" w:rsidR="00464F78" w:rsidRDefault="00000000">
      <w:pPr>
        <w:spacing w:after="0" w:line="480" w:lineRule="auto"/>
      </w:pPr>
      <w:r>
        <w:t>BST: + Naturally ordered listing via inorder; – Unbalanced trees can degrade to O(n^2) on load/find unless self-balancing is used.</w:t>
      </w:r>
    </w:p>
    <w:p w14:paraId="1F9D4DB5" w14:textId="77777777" w:rsidR="00464F78" w:rsidRDefault="00000000">
      <w:pPr>
        <w:spacing w:after="0" w:line="480" w:lineRule="auto"/>
      </w:pPr>
      <w:r>
        <w:rPr>
          <w:b/>
        </w:rPr>
        <w:t>Recommendation</w:t>
      </w:r>
    </w:p>
    <w:p w14:paraId="70BAEE65" w14:textId="77777777" w:rsidR="00464F78" w:rsidRDefault="00000000">
      <w:pPr>
        <w:spacing w:after="0" w:line="480" w:lineRule="auto"/>
      </w:pPr>
      <w:r>
        <w:t>Use a **hash table** as the primary structure for fast single-course queries (advisor need #2), paired with an on-demand extracted+sorted view for advisor need #1. This yields: load = average O(n); find course = average O(1); print all = O(n log n) only when requested. If guaranteed balanced trees are available, a balanced BST is a strong alternative with predictable O(log n) operations and O(n) ordered printing, but typical standard libraries make hash tables simpler for this use case.</w:t>
      </w:r>
    </w:p>
    <w:sectPr w:rsidR="00464F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7428161">
    <w:abstractNumId w:val="8"/>
  </w:num>
  <w:num w:numId="2" w16cid:durableId="794256360">
    <w:abstractNumId w:val="6"/>
  </w:num>
  <w:num w:numId="3" w16cid:durableId="1624965554">
    <w:abstractNumId w:val="5"/>
  </w:num>
  <w:num w:numId="4" w16cid:durableId="1778062873">
    <w:abstractNumId w:val="4"/>
  </w:num>
  <w:num w:numId="5" w16cid:durableId="1440837780">
    <w:abstractNumId w:val="7"/>
  </w:num>
  <w:num w:numId="6" w16cid:durableId="311983725">
    <w:abstractNumId w:val="3"/>
  </w:num>
  <w:num w:numId="7" w16cid:durableId="1105031111">
    <w:abstractNumId w:val="2"/>
  </w:num>
  <w:num w:numId="8" w16cid:durableId="1685933440">
    <w:abstractNumId w:val="1"/>
  </w:num>
  <w:num w:numId="9" w16cid:durableId="32034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4F78"/>
    <w:rsid w:val="0075060D"/>
    <w:rsid w:val="00A67A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06821"/>
  <w14:defaultImageDpi w14:val="300"/>
  <w15:docId w15:val="{F0FED583-B787-EA4F-9BBC-1E515609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Ayomide Akingbemisilu</cp:lastModifiedBy>
  <cp:revision>2</cp:revision>
  <dcterms:created xsi:type="dcterms:W3CDTF">2025-10-12T16:38:00Z</dcterms:created>
  <dcterms:modified xsi:type="dcterms:W3CDTF">2025-10-12T16:38:00Z</dcterms:modified>
  <cp:category/>
</cp:coreProperties>
</file>